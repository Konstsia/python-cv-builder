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Kostantinos | 6968541263 | konstsianav@gmail.com</w:t>
      </w:r>
    </w:p>
    <w:p>
      <w:pPr>
        <w:pStyle w:val="Heading1"/>
      </w:pPr>
      <w:r>
        <w:t>About me</w:t>
      </w:r>
    </w:p>
    <w:p>
      <w:r>
        <w:t>Electrical and Computer Engineer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Greek Army </w:t>
      </w:r>
      <w:r>
        <w:rPr>
          <w:i/>
        </w:rPr>
        <w:t>11/2018-08/2019</w:t>
        <w:br/>
      </w:r>
      <w:r>
        <w:t>Almost Boring</w:t>
      </w:r>
    </w:p>
    <w:p>
      <w:pPr>
        <w:pStyle w:val="Heading1"/>
      </w:pPr>
      <w:r>
        <w:t>Skills</w:t>
      </w:r>
    </w:p>
    <w:p>
      <w:pPr>
        <w:pStyle w:val="ListBullet"/>
      </w:pPr>
      <w:r>
        <w:t>Active Listening</w:t>
      </w:r>
    </w:p>
    <w:p>
      <w:pPr>
        <w:pStyle w:val="ListBullet"/>
      </w:pPr>
      <w:r>
        <w:t>Team Work</w:t>
      </w:r>
    </w:p>
    <w:p>
      <w:pPr>
        <w:pStyle w:val="ListBullet"/>
      </w:pPr>
      <w:r>
        <w:t>Critical Thinking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Amigoscods and Intuit Quickbooks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